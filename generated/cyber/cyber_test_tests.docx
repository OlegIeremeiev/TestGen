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240"/>
      </w:pPr>
      <w:r>
        <w:t>Защита информации в ТКС, Лекция №4</w:t>
        <w:tab/>
        <w:tab/>
        <w:t>Вариант №1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Асинхронная передача</w:t>
      </w:r>
    </w:p>
    <w:p>
      <w:r>
        <w:t>B)</w:t>
        <w:tab/>
        <w:t>Шифрование</w:t>
      </w:r>
    </w:p>
    <w:p>
      <w:r>
        <w:t>C)</w:t>
        <w:tab/>
        <w:t>Кодирование</w:t>
      </w:r>
    </w:p>
    <w:p>
      <w:r>
        <w:t>D)</w:t>
        <w:tab/>
        <w:t>Модуляция</w:t>
      </w:r>
    </w:p>
    <w:p/>
    <w:p>
      <w:r>
        <w:t>2.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Звезда</w:t>
      </w:r>
    </w:p>
    <w:p>
      <w:r>
        <w:t>B)</w:t>
        <w:tab/>
        <w:t>Точка-точка</w:t>
      </w:r>
    </w:p>
    <w:p>
      <w:r>
        <w:t>C)</w:t>
        <w:tab/>
        <w:t>Шина</w:t>
      </w:r>
    </w:p>
    <w:p>
      <w:r>
        <w:t>D)</w:t>
        <w:tab/>
        <w:t>Кольцо</w:t>
      </w:r>
    </w:p>
    <w:p/>
    <w:p>
      <w:r>
        <w:t>3.</w:t>
        <w:tab/>
        <w:t>Какой стандарт описывает технологию Wi-Fi?</w:t>
      </w:r>
    </w:p>
    <w:p>
      <w:r>
        <w:t>A)</w:t>
        <w:tab/>
        <w:t>Стандарт IEEE 802.15</w:t>
      </w:r>
    </w:p>
    <w:p>
      <w:r>
        <w:t>B)</w:t>
        <w:tab/>
        <w:t>Стандарт IEEE 802.3</w:t>
      </w:r>
    </w:p>
    <w:p>
      <w:r>
        <w:t>C)</w:t>
        <w:tab/>
        <w:t>Стандарт IEEE 802.16</w:t>
      </w:r>
    </w:p>
    <w:p>
      <w:r>
        <w:t>D)</w:t>
        <w:tab/>
        <w:t>Стандарт IEEE 802.11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№2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Какой тип кабеля маркируется как UTP?</w:t>
      </w:r>
    </w:p>
    <w:p>
      <w:r>
        <w:t>A)</w:t>
        <w:tab/>
        <w:t>Экранированная витая пара</w:t>
      </w:r>
    </w:p>
    <w:p>
      <w:r>
        <w:t>B)</w:t>
        <w:tab/>
        <w:t>Неэкраннированная витая пара</w:t>
      </w:r>
    </w:p>
    <w:p>
      <w:r>
        <w:t>C)</w:t>
        <w:tab/>
        <w:t>Коаксиальный кабель</w:t>
      </w:r>
    </w:p>
    <w:p>
      <w:r>
        <w:t>D)</w:t>
        <w:tab/>
        <w:t>Оптоволоконный кабель</w:t>
      </w:r>
    </w:p>
    <w:p/>
    <w:p>
      <w:r>
        <w:t>2.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Модуляция</w:t>
      </w:r>
    </w:p>
    <w:p>
      <w:r>
        <w:t>B)</w:t>
        <w:tab/>
        <w:t>Асинхронная передача</w:t>
      </w:r>
    </w:p>
    <w:p>
      <w:r>
        <w:t>C)</w:t>
        <w:tab/>
        <w:t>Кодирование</w:t>
      </w:r>
    </w:p>
    <w:p>
      <w:r>
        <w:t>D)</w:t>
        <w:tab/>
        <w:t>Шифрование</w:t>
      </w:r>
    </w:p>
    <w:p/>
    <w:p>
      <w:r>
        <w:t>3.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Шина</w:t>
      </w:r>
    </w:p>
    <w:p>
      <w:r>
        <w:t>B)</w:t>
        <w:tab/>
        <w:t>Кольцо</w:t>
      </w:r>
    </w:p>
    <w:p>
      <w:r>
        <w:t>C)</w:t>
        <w:tab/>
        <w:t>Звезда</w:t>
      </w:r>
    </w:p>
    <w:p>
      <w:r>
        <w:t>D)</w:t>
        <w:tab/>
        <w:t>Точка-точка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№3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Какой стандарт описывает технологию Wi-Fi?</w:t>
      </w:r>
    </w:p>
    <w:p>
      <w:r>
        <w:t>A)</w:t>
        <w:tab/>
        <w:t>Стандарт IEEE 802.15</w:t>
      </w:r>
    </w:p>
    <w:p>
      <w:r>
        <w:t>B)</w:t>
        <w:tab/>
        <w:t>Стандарт IEEE 802.3</w:t>
      </w:r>
    </w:p>
    <w:p>
      <w:r>
        <w:t>C)</w:t>
        <w:tab/>
        <w:t>Стандарт IEEE 802.16</w:t>
      </w:r>
    </w:p>
    <w:p>
      <w:r>
        <w:t>D)</w:t>
        <w:tab/>
        <w:t>Стандарт IEEE 802.11</w:t>
      </w:r>
    </w:p>
    <w:p/>
    <w:p>
      <w:r>
        <w:t>2.</w:t>
        <w:tab/>
        <w:t>Какой тип кабеля маркируется как UTP?</w:t>
      </w:r>
    </w:p>
    <w:p>
      <w:r>
        <w:t>A)</w:t>
        <w:tab/>
        <w:t>Экранированная витая пара</w:t>
      </w:r>
    </w:p>
    <w:p>
      <w:r>
        <w:t>B)</w:t>
        <w:tab/>
        <w:t>Неэкраннированная витая пара</w:t>
      </w:r>
    </w:p>
    <w:p>
      <w:r>
        <w:t>C)</w:t>
        <w:tab/>
        <w:t>Коаксиальный кабель</w:t>
      </w:r>
    </w:p>
    <w:p>
      <w:r>
        <w:t>D)</w:t>
        <w:tab/>
        <w:t>Оптоволоконный кабель</w:t>
      </w:r>
    </w:p>
    <w:p/>
    <w:p>
      <w:r>
        <w:t>3.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Асинхронная передача</w:t>
      </w:r>
    </w:p>
    <w:p>
      <w:r>
        <w:t>B)</w:t>
        <w:tab/>
        <w:t>Кодирование</w:t>
      </w:r>
    </w:p>
    <w:p>
      <w:r>
        <w:t>C)</w:t>
        <w:tab/>
        <w:t>Модуляция</w:t>
      </w:r>
    </w:p>
    <w:p>
      <w:r>
        <w:t>D)</w:t>
        <w:tab/>
        <w:t>Шифрование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№4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Точка-точка</w:t>
      </w:r>
    </w:p>
    <w:p>
      <w:r>
        <w:t>B)</w:t>
        <w:tab/>
        <w:t>Шина</w:t>
      </w:r>
    </w:p>
    <w:p>
      <w:r>
        <w:t>C)</w:t>
        <w:tab/>
        <w:t>Звезда</w:t>
      </w:r>
    </w:p>
    <w:p>
      <w:r>
        <w:t>D)</w:t>
        <w:tab/>
        <w:t>Кольцо</w:t>
      </w:r>
    </w:p>
    <w:p/>
    <w:p>
      <w:r>
        <w:t>2.</w:t>
        <w:tab/>
        <w:t>Какой стандарт описывает технологию Wi-Fi?</w:t>
      </w:r>
    </w:p>
    <w:p>
      <w:r>
        <w:t>A)</w:t>
        <w:tab/>
        <w:t>Стандарт IEEE 802.15</w:t>
      </w:r>
    </w:p>
    <w:p>
      <w:r>
        <w:t>B)</w:t>
        <w:tab/>
        <w:t>Стандарт IEEE 802.3</w:t>
      </w:r>
    </w:p>
    <w:p>
      <w:r>
        <w:t>C)</w:t>
        <w:tab/>
        <w:t>Стандарт IEEE 802.11</w:t>
      </w:r>
    </w:p>
    <w:p>
      <w:r>
        <w:t>D)</w:t>
        <w:tab/>
        <w:t>Стандарт IEEE 802.16</w:t>
      </w:r>
    </w:p>
    <w:p/>
    <w:p>
      <w:r>
        <w:t>3.</w:t>
        <w:tab/>
        <w:t>Какой тип кабеля маркируется как UTP?</w:t>
      </w:r>
    </w:p>
    <w:p>
      <w:r>
        <w:t>A)</w:t>
        <w:tab/>
        <w:t>Коаксиальный кабель</w:t>
      </w:r>
    </w:p>
    <w:p>
      <w:r>
        <w:t>B)</w:t>
        <w:tab/>
        <w:t>Оптоволоконный кабель</w:t>
      </w:r>
    </w:p>
    <w:p>
      <w:r>
        <w:t>C)</w:t>
        <w:tab/>
        <w:t>Экранированная витая пара</w:t>
      </w:r>
    </w:p>
    <w:p>
      <w:r>
        <w:t>D)</w:t>
        <w:tab/>
        <w:t>Неэкраннированная витая пара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№5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Шифрование</w:t>
      </w:r>
    </w:p>
    <w:p>
      <w:r>
        <w:t>B)</w:t>
        <w:tab/>
        <w:t>Модуляция</w:t>
      </w:r>
    </w:p>
    <w:p>
      <w:r>
        <w:t>C)</w:t>
        <w:tab/>
        <w:t>Кодирование</w:t>
      </w:r>
    </w:p>
    <w:p>
      <w:r>
        <w:t>D)</w:t>
        <w:tab/>
        <w:t>Асинхронная передача</w:t>
      </w:r>
    </w:p>
    <w:p/>
    <w:p>
      <w:r>
        <w:t>2.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Звезда</w:t>
      </w:r>
    </w:p>
    <w:p>
      <w:r>
        <w:t>B)</w:t>
        <w:tab/>
        <w:t>Точка-точка</w:t>
      </w:r>
    </w:p>
    <w:p>
      <w:r>
        <w:t>C)</w:t>
        <w:tab/>
        <w:t>Шина</w:t>
      </w:r>
    </w:p>
    <w:p>
      <w:r>
        <w:t>D)</w:t>
        <w:tab/>
        <w:t>Кольцо</w:t>
      </w:r>
    </w:p>
    <w:p/>
    <w:p>
      <w:r>
        <w:t>3.</w:t>
        <w:tab/>
        <w:t>Какой стандарт описывает технологию Wi-Fi?</w:t>
      </w:r>
    </w:p>
    <w:p>
      <w:r>
        <w:t>A)</w:t>
        <w:tab/>
        <w:t>Стандарт IEEE 802.15</w:t>
      </w:r>
    </w:p>
    <w:p>
      <w:r>
        <w:t>B)</w:t>
        <w:tab/>
        <w:t>Стандарт IEEE 802.3</w:t>
      </w:r>
    </w:p>
    <w:p>
      <w:r>
        <w:t>C)</w:t>
        <w:tab/>
        <w:t>Стандарт IEEE 802.11</w:t>
      </w:r>
    </w:p>
    <w:p>
      <w:r>
        <w:t>D)</w:t>
        <w:tab/>
        <w:t>Стандарт IEEE 802.16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№6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Какой тип кабеля маркируется как UTP?</w:t>
      </w:r>
    </w:p>
    <w:p>
      <w:r>
        <w:t>A)</w:t>
        <w:tab/>
        <w:t>Оптоволоконный кабель</w:t>
      </w:r>
    </w:p>
    <w:p>
      <w:r>
        <w:t>B)</w:t>
        <w:tab/>
        <w:t>Экранированная витая пара</w:t>
      </w:r>
    </w:p>
    <w:p>
      <w:r>
        <w:t>C)</w:t>
        <w:tab/>
        <w:t>Неэкраннированная витая пара</w:t>
      </w:r>
    </w:p>
    <w:p>
      <w:r>
        <w:t>D)</w:t>
        <w:tab/>
        <w:t>Коаксиальный кабель</w:t>
      </w:r>
    </w:p>
    <w:p/>
    <w:p>
      <w:r>
        <w:t>2.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Кодирование</w:t>
      </w:r>
    </w:p>
    <w:p>
      <w:r>
        <w:t>B)</w:t>
        <w:tab/>
        <w:t>Модуляция</w:t>
      </w:r>
    </w:p>
    <w:p>
      <w:r>
        <w:t>C)</w:t>
        <w:tab/>
        <w:t>Шифрование</w:t>
      </w:r>
    </w:p>
    <w:p>
      <w:r>
        <w:t>D)</w:t>
        <w:tab/>
        <w:t>Асинхронная передача</w:t>
      </w:r>
    </w:p>
    <w:p/>
    <w:p>
      <w:r>
        <w:t>3.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Шина</w:t>
      </w:r>
    </w:p>
    <w:p>
      <w:r>
        <w:t>B)</w:t>
        <w:tab/>
        <w:t>Точка-точка</w:t>
      </w:r>
    </w:p>
    <w:p>
      <w:r>
        <w:t>C)</w:t>
        <w:tab/>
        <w:t>Кольцо</w:t>
      </w:r>
    </w:p>
    <w:p>
      <w:r>
        <w:t>D)</w:t>
        <w:tab/>
        <w:t>Звезда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№7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Какой стандарт описывает технологию Wi-Fi?</w:t>
      </w:r>
    </w:p>
    <w:p>
      <w:r>
        <w:t>A)</w:t>
        <w:tab/>
        <w:t>Стандарт IEEE 802.3</w:t>
      </w:r>
    </w:p>
    <w:p>
      <w:r>
        <w:t>B)</w:t>
        <w:tab/>
        <w:t>Стандарт IEEE 802.15</w:t>
      </w:r>
    </w:p>
    <w:p>
      <w:r>
        <w:t>C)</w:t>
        <w:tab/>
        <w:t>Стандарт IEEE 802.11</w:t>
      </w:r>
    </w:p>
    <w:p>
      <w:r>
        <w:t>D)</w:t>
        <w:tab/>
        <w:t>Стандарт IEEE 802.16</w:t>
      </w:r>
    </w:p>
    <w:p/>
    <w:p>
      <w:r>
        <w:t>2.</w:t>
        <w:tab/>
        <w:t>Какой тип кабеля маркируется как UTP?</w:t>
      </w:r>
    </w:p>
    <w:p>
      <w:r>
        <w:t>A)</w:t>
        <w:tab/>
        <w:t>Оптоволоконный кабель</w:t>
      </w:r>
    </w:p>
    <w:p>
      <w:r>
        <w:t>B)</w:t>
        <w:tab/>
        <w:t>Коаксиальный кабель</w:t>
      </w:r>
    </w:p>
    <w:p>
      <w:r>
        <w:t>C)</w:t>
        <w:tab/>
        <w:t>Экранированная витая пара</w:t>
      </w:r>
    </w:p>
    <w:p>
      <w:r>
        <w:t>D)</w:t>
        <w:tab/>
        <w:t>Неэкраннированная витая пара</w:t>
      </w:r>
    </w:p>
    <w:p/>
    <w:p>
      <w:r>
        <w:t>3.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Шифрование</w:t>
      </w:r>
    </w:p>
    <w:p>
      <w:r>
        <w:t>B)</w:t>
        <w:tab/>
        <w:t>Кодирование</w:t>
      </w:r>
    </w:p>
    <w:p>
      <w:r>
        <w:t>C)</w:t>
        <w:tab/>
        <w:t>Асинхронная передача</w:t>
      </w:r>
    </w:p>
    <w:p>
      <w:r>
        <w:t>D)</w:t>
        <w:tab/>
        <w:t>Модуляция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№8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Шина</w:t>
      </w:r>
    </w:p>
    <w:p>
      <w:r>
        <w:t>B)</w:t>
        <w:tab/>
        <w:t>Звезда</w:t>
      </w:r>
    </w:p>
    <w:p>
      <w:r>
        <w:t>C)</w:t>
        <w:tab/>
        <w:t>Кольцо</w:t>
      </w:r>
    </w:p>
    <w:p>
      <w:r>
        <w:t>D)</w:t>
        <w:tab/>
        <w:t>Точка-точка</w:t>
      </w:r>
    </w:p>
    <w:p/>
    <w:p>
      <w:r>
        <w:t>2.</w:t>
        <w:tab/>
        <w:t>Какой стандарт описывает технологию Wi-Fi?</w:t>
      </w:r>
    </w:p>
    <w:p>
      <w:r>
        <w:t>A)</w:t>
        <w:tab/>
        <w:t>Стандарт IEEE 802.16</w:t>
      </w:r>
    </w:p>
    <w:p>
      <w:r>
        <w:t>B)</w:t>
        <w:tab/>
        <w:t>Стандарт IEEE 802.3</w:t>
      </w:r>
    </w:p>
    <w:p>
      <w:r>
        <w:t>C)</w:t>
        <w:tab/>
        <w:t>Стандарт IEEE 802.15</w:t>
      </w:r>
    </w:p>
    <w:p>
      <w:r>
        <w:t>D)</w:t>
        <w:tab/>
        <w:t>Стандарт IEEE 802.11</w:t>
      </w:r>
    </w:p>
    <w:p/>
    <w:p>
      <w:r>
        <w:t>3.</w:t>
        <w:tab/>
        <w:t>Какой тип кабеля маркируется как UTP?</w:t>
      </w:r>
    </w:p>
    <w:p>
      <w:r>
        <w:t>A)</w:t>
        <w:tab/>
        <w:t>Оптоволоконный кабель</w:t>
      </w:r>
    </w:p>
    <w:p>
      <w:r>
        <w:t>B)</w:t>
        <w:tab/>
        <w:t>Коаксиальный кабель</w:t>
      </w:r>
    </w:p>
    <w:p>
      <w:r>
        <w:t>C)</w:t>
        <w:tab/>
        <w:t>Экранированная витая пара</w:t>
      </w:r>
    </w:p>
    <w:p>
      <w:r>
        <w:t>D)</w:t>
        <w:tab/>
        <w:t>Неэкраннированная витая пара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№9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Модуляция</w:t>
      </w:r>
    </w:p>
    <w:p>
      <w:r>
        <w:t>B)</w:t>
        <w:tab/>
        <w:t>Шифрование</w:t>
      </w:r>
    </w:p>
    <w:p>
      <w:r>
        <w:t>C)</w:t>
        <w:tab/>
        <w:t>Асинхронная передача</w:t>
      </w:r>
    </w:p>
    <w:p>
      <w:r>
        <w:t>D)</w:t>
        <w:tab/>
        <w:t>Кодирование</w:t>
      </w:r>
    </w:p>
    <w:p/>
    <w:p>
      <w:r>
        <w:t>2.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Звезда</w:t>
      </w:r>
    </w:p>
    <w:p>
      <w:r>
        <w:t>B)</w:t>
        <w:tab/>
        <w:t>Кольцо</w:t>
      </w:r>
    </w:p>
    <w:p>
      <w:r>
        <w:t>C)</w:t>
        <w:tab/>
        <w:t>Шина</w:t>
      </w:r>
    </w:p>
    <w:p>
      <w:r>
        <w:t>D)</w:t>
        <w:tab/>
        <w:t>Точка-точка</w:t>
      </w:r>
    </w:p>
    <w:p/>
    <w:p>
      <w:r>
        <w:t>3.</w:t>
        <w:tab/>
        <w:t>Какой стандарт описывает технологию Wi-Fi?</w:t>
      </w:r>
    </w:p>
    <w:p>
      <w:r>
        <w:t>A)</w:t>
        <w:tab/>
        <w:t>Стандарт IEEE 802.3</w:t>
      </w:r>
    </w:p>
    <w:p>
      <w:r>
        <w:t>B)</w:t>
        <w:tab/>
        <w:t>Стандарт IEEE 802.15</w:t>
      </w:r>
    </w:p>
    <w:p>
      <w:r>
        <w:t>C)</w:t>
        <w:tab/>
        <w:t>Стандарт IEEE 802.11</w:t>
      </w:r>
    </w:p>
    <w:p>
      <w:r>
        <w:t>D)</w:t>
        <w:tab/>
        <w:t>Стандарт IEEE 802.16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№10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Какой тип кабеля маркируется как UTP?</w:t>
      </w:r>
    </w:p>
    <w:p>
      <w:r>
        <w:t>A)</w:t>
        <w:tab/>
        <w:t>Экранированная витая пара</w:t>
      </w:r>
    </w:p>
    <w:p>
      <w:r>
        <w:t>B)</w:t>
        <w:tab/>
        <w:t>Коаксиальный кабель</w:t>
      </w:r>
    </w:p>
    <w:p>
      <w:r>
        <w:t>C)</w:t>
        <w:tab/>
        <w:t>Оптоволоконный кабель</w:t>
      </w:r>
    </w:p>
    <w:p>
      <w:r>
        <w:t>D)</w:t>
        <w:tab/>
        <w:t>Неэкраннированная витая пара</w:t>
      </w:r>
    </w:p>
    <w:p/>
    <w:p>
      <w:r>
        <w:t>2.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Кодирование</w:t>
      </w:r>
    </w:p>
    <w:p>
      <w:r>
        <w:t>B)</w:t>
        <w:tab/>
        <w:t>Модуляция</w:t>
      </w:r>
    </w:p>
    <w:p>
      <w:r>
        <w:t>C)</w:t>
        <w:tab/>
        <w:t>Шифрование</w:t>
      </w:r>
    </w:p>
    <w:p>
      <w:r>
        <w:t>D)</w:t>
        <w:tab/>
        <w:t>Асинхронная передача</w:t>
      </w:r>
    </w:p>
    <w:p/>
    <w:p>
      <w:r>
        <w:t>3.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Шина</w:t>
      </w:r>
    </w:p>
    <w:p>
      <w:r>
        <w:t>B)</w:t>
        <w:tab/>
        <w:t>Точка-точка</w:t>
      </w:r>
    </w:p>
    <w:p>
      <w:r>
        <w:t>C)</w:t>
        <w:tab/>
        <w:t>Кольцо</w:t>
      </w:r>
    </w:p>
    <w:p>
      <w:r>
        <w:t>D)</w:t>
        <w:tab/>
        <w:t>Звезда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№11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Какой стандарт описывает технологию Wi-Fi?</w:t>
      </w:r>
    </w:p>
    <w:p>
      <w:r>
        <w:t>A)</w:t>
        <w:tab/>
        <w:t>Стандарт IEEE 802.11</w:t>
      </w:r>
    </w:p>
    <w:p>
      <w:r>
        <w:t>B)</w:t>
        <w:tab/>
        <w:t>Стандарт IEEE 802.15</w:t>
      </w:r>
    </w:p>
    <w:p>
      <w:r>
        <w:t>C)</w:t>
        <w:tab/>
        <w:t>Стандарт IEEE 802.16</w:t>
      </w:r>
    </w:p>
    <w:p>
      <w:r>
        <w:t>D)</w:t>
        <w:tab/>
        <w:t>Стандарт IEEE 802.3</w:t>
      </w:r>
    </w:p>
    <w:p/>
    <w:p>
      <w:r>
        <w:t>2.</w:t>
        <w:tab/>
        <w:t>Какой тип кабеля маркируется как UTP?</w:t>
      </w:r>
    </w:p>
    <w:p>
      <w:r>
        <w:t>A)</w:t>
        <w:tab/>
        <w:t>Экранированная витая пара</w:t>
      </w:r>
    </w:p>
    <w:p>
      <w:r>
        <w:t>B)</w:t>
        <w:tab/>
        <w:t>Оптоволоконный кабель</w:t>
      </w:r>
    </w:p>
    <w:p>
      <w:r>
        <w:t>C)</w:t>
        <w:tab/>
        <w:t>Неэкраннированная витая пара</w:t>
      </w:r>
    </w:p>
    <w:p>
      <w:r>
        <w:t>D)</w:t>
        <w:tab/>
        <w:t>Коаксиальный кабель</w:t>
      </w:r>
    </w:p>
    <w:p/>
    <w:p>
      <w:r>
        <w:t>3.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Кодирование</w:t>
      </w:r>
    </w:p>
    <w:p>
      <w:r>
        <w:t>B)</w:t>
        <w:tab/>
        <w:t>Шифрование</w:t>
      </w:r>
    </w:p>
    <w:p>
      <w:r>
        <w:t>C)</w:t>
        <w:tab/>
        <w:t>Асинхронная передача</w:t>
      </w:r>
    </w:p>
    <w:p>
      <w:r>
        <w:t>D)</w:t>
        <w:tab/>
        <w:t>Модуляция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№12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Звезда</w:t>
      </w:r>
    </w:p>
    <w:p>
      <w:r>
        <w:t>B)</w:t>
        <w:tab/>
        <w:t>Точка-точка</w:t>
      </w:r>
    </w:p>
    <w:p>
      <w:r>
        <w:t>C)</w:t>
        <w:tab/>
        <w:t>Шина</w:t>
      </w:r>
    </w:p>
    <w:p>
      <w:r>
        <w:t>D)</w:t>
        <w:tab/>
        <w:t>Кольцо</w:t>
      </w:r>
    </w:p>
    <w:p/>
    <w:p>
      <w:r>
        <w:t>2.</w:t>
        <w:tab/>
        <w:t>Какой стандарт описывает технологию Wi-Fi?</w:t>
      </w:r>
    </w:p>
    <w:p>
      <w:r>
        <w:t>A)</w:t>
        <w:tab/>
        <w:t>Стандарт IEEE 802.15</w:t>
      </w:r>
    </w:p>
    <w:p>
      <w:r>
        <w:t>B)</w:t>
        <w:tab/>
        <w:t>Стандарт IEEE 802.3</w:t>
      </w:r>
    </w:p>
    <w:p>
      <w:r>
        <w:t>C)</w:t>
        <w:tab/>
        <w:t>Стандарт IEEE 802.16</w:t>
      </w:r>
    </w:p>
    <w:p>
      <w:r>
        <w:t>D)</w:t>
        <w:tab/>
        <w:t>Стандарт IEEE 802.11</w:t>
      </w:r>
    </w:p>
    <w:p/>
    <w:p>
      <w:r>
        <w:t>3.</w:t>
        <w:tab/>
        <w:t>Какой тип кабеля маркируется как UTP?</w:t>
      </w:r>
    </w:p>
    <w:p>
      <w:r>
        <w:t>A)</w:t>
        <w:tab/>
        <w:t>Коаксиальный кабель</w:t>
      </w:r>
    </w:p>
    <w:p>
      <w:r>
        <w:t>B)</w:t>
        <w:tab/>
        <w:t>Экранированная витая пара</w:t>
      </w:r>
    </w:p>
    <w:p>
      <w:r>
        <w:t>C)</w:t>
        <w:tab/>
        <w:t>Неэкраннированная витая пара</w:t>
      </w:r>
    </w:p>
    <w:p>
      <w:r>
        <w:t>D)</w:t>
        <w:tab/>
        <w:t>Оптоволоконный кабель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№13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Шифрование</w:t>
      </w:r>
    </w:p>
    <w:p>
      <w:r>
        <w:t>B)</w:t>
        <w:tab/>
        <w:t>Кодирование</w:t>
      </w:r>
    </w:p>
    <w:p>
      <w:r>
        <w:t>C)</w:t>
        <w:tab/>
        <w:t>Модуляция</w:t>
      </w:r>
    </w:p>
    <w:p>
      <w:r>
        <w:t>D)</w:t>
        <w:tab/>
        <w:t>Асинхронная передача</w:t>
      </w:r>
    </w:p>
    <w:p/>
    <w:p>
      <w:r>
        <w:t>2.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Точка-точка</w:t>
      </w:r>
    </w:p>
    <w:p>
      <w:r>
        <w:t>B)</w:t>
        <w:tab/>
        <w:t>Звезда</w:t>
      </w:r>
    </w:p>
    <w:p>
      <w:r>
        <w:t>C)</w:t>
        <w:tab/>
        <w:t>Шина</w:t>
      </w:r>
    </w:p>
    <w:p>
      <w:r>
        <w:t>D)</w:t>
        <w:tab/>
        <w:t>Кольцо</w:t>
      </w:r>
    </w:p>
    <w:p/>
    <w:p>
      <w:r>
        <w:t>3.</w:t>
        <w:tab/>
        <w:t>Какой стандарт описывает технологию Wi-Fi?</w:t>
      </w:r>
    </w:p>
    <w:p>
      <w:r>
        <w:t>A)</w:t>
        <w:tab/>
        <w:t>Стандарт IEEE 802.16</w:t>
      </w:r>
    </w:p>
    <w:p>
      <w:r>
        <w:t>B)</w:t>
        <w:tab/>
        <w:t>Стандарт IEEE 802.15</w:t>
      </w:r>
    </w:p>
    <w:p>
      <w:r>
        <w:t>C)</w:t>
        <w:tab/>
        <w:t>Стандарт IEEE 802.11</w:t>
      </w:r>
    </w:p>
    <w:p>
      <w:r>
        <w:t>D)</w:t>
        <w:tab/>
        <w:t>Стандарт IEEE 802.3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№14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Какой тип кабеля маркируется как UTP?</w:t>
      </w:r>
    </w:p>
    <w:p>
      <w:r>
        <w:t>A)</w:t>
        <w:tab/>
        <w:t>Оптоволоконный кабель</w:t>
      </w:r>
    </w:p>
    <w:p>
      <w:r>
        <w:t>B)</w:t>
        <w:tab/>
        <w:t>Коаксиальный кабель</w:t>
      </w:r>
    </w:p>
    <w:p>
      <w:r>
        <w:t>C)</w:t>
        <w:tab/>
        <w:t>Неэкраннированная витая пара</w:t>
      </w:r>
    </w:p>
    <w:p>
      <w:r>
        <w:t>D)</w:t>
        <w:tab/>
        <w:t>Экранированная витая пара</w:t>
      </w:r>
    </w:p>
    <w:p/>
    <w:p>
      <w:r>
        <w:t>2.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Кодирование</w:t>
      </w:r>
    </w:p>
    <w:p>
      <w:r>
        <w:t>B)</w:t>
        <w:tab/>
        <w:t>Модуляция</w:t>
      </w:r>
    </w:p>
    <w:p>
      <w:r>
        <w:t>C)</w:t>
        <w:tab/>
        <w:t>Шифрование</w:t>
      </w:r>
    </w:p>
    <w:p>
      <w:r>
        <w:t>D)</w:t>
        <w:tab/>
        <w:t>Асинхронная передача</w:t>
      </w:r>
    </w:p>
    <w:p/>
    <w:p>
      <w:r>
        <w:t>3.</w:t>
        <w:tab/>
        <w:t>Какая физическая топология не позволяет использовать дуплексный режим передачи данных?</w:t>
      </w:r>
    </w:p>
    <w:p>
      <w:r>
        <w:t>A)</w:t>
        <w:tab/>
        <w:t>Шина</w:t>
      </w:r>
    </w:p>
    <w:p>
      <w:r>
        <w:t>B)</w:t>
        <w:tab/>
        <w:t>Точка-точка</w:t>
      </w:r>
    </w:p>
    <w:p>
      <w:r>
        <w:t>C)</w:t>
        <w:tab/>
        <w:t>Звезда</w:t>
      </w:r>
    </w:p>
    <w:p>
      <w:r>
        <w:t>D)</w:t>
        <w:tab/>
        <w:t>Кольцо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p>
      <w:r>
        <w:br w:type="page"/>
      </w:r>
    </w:p>
    <w:p>
      <w:pPr>
        <w:spacing w:line="240" w:lineRule="auto" w:before="0" w:after="240"/>
      </w:pPr>
      <w:r>
        <w:t>Защита информации в ТКС, Лекция №4</w:t>
        <w:tab/>
        <w:tab/>
        <w:t>Вариант №15</w:t>
      </w:r>
    </w:p>
    <w:p>
      <w:pPr>
        <w:spacing w:line="240" w:lineRule="auto" w:before="0" w:after="240"/>
      </w:pPr>
      <w:r>
        <w:t>ФИО:</w:t>
        <w:tab/>
        <w:tab/>
        <w:tab/>
        <w:tab/>
        <w:tab/>
        <w:t>Группа:</w:t>
        <w:tab/>
        <w:tab/>
        <w:tab/>
        <w:t>Дата: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40" w:after="24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  <w:tc>
          <w:tcPr>
            <w:tcW w:type="dxa" w:w="2221"/>
          </w:tcPr>
          <w:p/>
        </w:tc>
      </w:tr>
      <w:tr>
        <w:tc>
          <w:tcPr>
            <w:tcW w:type="dxa" w:w="2221"/>
          </w:tcPr>
          <w:p>
            <w:pPr>
              <w:spacing w:line="240" w:lineRule="auto" w:before="60" w:after="6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>
      <w:r>
        <w:t>1.</w:t>
        <w:tab/>
        <w:t>Какой стандарт описывает технологию Wi-Fi?</w:t>
      </w:r>
    </w:p>
    <w:p>
      <w:r>
        <w:t>A)</w:t>
        <w:tab/>
        <w:t>Стандарт IEEE 802.16</w:t>
      </w:r>
    </w:p>
    <w:p>
      <w:r>
        <w:t>B)</w:t>
        <w:tab/>
        <w:t>Стандарт IEEE 802.3</w:t>
      </w:r>
    </w:p>
    <w:p>
      <w:r>
        <w:t>C)</w:t>
        <w:tab/>
        <w:t>Стандарт IEEE 802.15</w:t>
      </w:r>
    </w:p>
    <w:p>
      <w:r>
        <w:t>D)</w:t>
        <w:tab/>
        <w:t>Стандарт IEEE 802.11</w:t>
      </w:r>
    </w:p>
    <w:p/>
    <w:p>
      <w:r>
        <w:t>2.</w:t>
        <w:tab/>
        <w:t>Какой тип кабеля маркируется как UTP?</w:t>
      </w:r>
    </w:p>
    <w:p>
      <w:r>
        <w:t>A)</w:t>
        <w:tab/>
        <w:t>Неэкраннированная витая пара</w:t>
      </w:r>
    </w:p>
    <w:p>
      <w:r>
        <w:t>B)</w:t>
        <w:tab/>
        <w:t>Экранированная витая пара</w:t>
      </w:r>
    </w:p>
    <w:p>
      <w:r>
        <w:t>C)</w:t>
        <w:tab/>
        <w:t>Коаксиальный кабель</w:t>
      </w:r>
    </w:p>
    <w:p>
      <w:r>
        <w:t>D)</w:t>
        <w:tab/>
        <w:t>Оптоволоконный кабель</w:t>
      </w:r>
    </w:p>
    <w:p/>
    <w:p>
      <w:r>
        <w:t>3.</w:t>
        <w:tab/>
        <w:t>Процесс, при котором характеристика одной волны изменяет другую волну - это:</w:t>
      </w:r>
    </w:p>
    <w:p>
      <w:r>
        <w:t>A)</w:t>
        <w:tab/>
        <w:t>Шифрование</w:t>
      </w:r>
    </w:p>
    <w:p>
      <w:r>
        <w:t>B)</w:t>
        <w:tab/>
        <w:t>Асинхронная передача</w:t>
      </w:r>
    </w:p>
    <w:p>
      <w:r>
        <w:t>C)</w:t>
        <w:tab/>
        <w:t>Кодирование</w:t>
      </w:r>
    </w:p>
    <w:p>
      <w:r>
        <w:t>D)</w:t>
        <w:tab/>
        <w:t>Модуляция</w:t>
      </w:r>
    </w:p>
    <w:p/>
    <w:p>
      <w:r>
        <w:t>4.</w:t>
        <w:tab/>
        <w:t xml:space="preserve">Закодировать заданное слово шифром Вижинера. </w:t>
        <w:br/>
        <w:tab/>
        <w:t>Английский алфавит: ABCDEFGHIJKLMNOPQRSTUVWXYZ</w:t>
        <w:br/>
        <w:tab/>
        <w:t>M=ABBACBA и K=CAB. E=?</w:t>
      </w:r>
    </w:p>
    <w:p>
      <w:r>
        <w:t>A)</w:t>
        <w:tab/>
      </w:r>
    </w:p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before="0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